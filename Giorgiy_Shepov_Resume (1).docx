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Giorgiy Shepov</w:t>
      </w:r>
    </w:p>
    <w:p>
      <w:r>
        <w:t>Full Stack Application Developer | Business Analyst | Project Manager</w:t>
        <w:br/>
        <w:t>Cleveland, OH, USA | Tel: 440-773-4642 | Email: shepov@gmail.com | LinkedIn: https://linkedin.com/in/shepov</w:t>
        <w:br/>
      </w:r>
    </w:p>
    <w:p>
      <w:pPr>
        <w:pStyle w:val="Heading1"/>
      </w:pPr>
      <w:r>
        <w:t>SUMMARY OF QUALIFICATIONS</w:t>
      </w:r>
    </w:p>
    <w:p>
      <w:r>
        <w:t>Full Stack Application Developer with extensive Project Management and Business Analysis experience. Adept at leading development teams, managing projects, and analyzing business requirements to deliver user-centric solutions. Proven track record of success in diverse environments, including large corporations, SMBs, and startups.</w:t>
        <w:br/>
      </w:r>
    </w:p>
    <w:p>
      <w:pPr>
        <w:pStyle w:val="Heading1"/>
      </w:pPr>
      <w:r>
        <w:t>TECHNICAL SKILLS</w:t>
      </w:r>
    </w:p>
    <w:p>
      <w:pPr>
        <w:pStyle w:val="ListBullet"/>
      </w:pPr>
      <w:r>
        <w:t>**Programming Languages:** C#, T-SQL, JavaScript, TypeScript</w:t>
        <w:br/>
      </w:r>
    </w:p>
    <w:p>
      <w:pPr>
        <w:pStyle w:val="ListBullet"/>
      </w:pPr>
      <w:r>
        <w:t>**Frameworks:** jQuery, Angular.js, Vue.js</w:t>
        <w:br/>
      </w:r>
    </w:p>
    <w:p>
      <w:pPr>
        <w:pStyle w:val="ListBullet"/>
      </w:pPr>
      <w:r>
        <w:t>**Databases:** SQL Server, Azure SQL</w:t>
        <w:br/>
      </w:r>
    </w:p>
    <w:p>
      <w:pPr>
        <w:pStyle w:val="ListBullet"/>
      </w:pPr>
      <w:r>
        <w:t>**Web Development:** ASP.NET Core MVC, Web API, WCF, SOAP, REST, NodeJS</w:t>
        <w:br/>
      </w:r>
    </w:p>
    <w:p>
      <w:pPr>
        <w:pStyle w:val="ListBullet"/>
      </w:pPr>
      <w:r>
        <w:t>**Software:** Visual Studio .NET (2003-2019), DevOps, Git, IIS, VS Code</w:t>
        <w:br/>
      </w:r>
    </w:p>
    <w:p>
      <w:pPr>
        <w:pStyle w:val="ListBullet"/>
      </w:pPr>
      <w:r>
        <w:t>**Operating Systems:** Windows, Mac OS X, Linux (Ubuntu)</w:t>
        <w:br/>
      </w:r>
    </w:p>
    <w:p>
      <w:pPr>
        <w:pStyle w:val="ListBullet"/>
      </w:pPr>
      <w:r>
        <w:t>**Methodologies:** Agile, Scrum, Kanban, Waterfall</w:t>
        <w:br/>
      </w:r>
    </w:p>
    <w:p>
      <w:pPr>
        <w:pStyle w:val="ListBullet"/>
      </w:pPr>
      <w:r>
        <w:t>**Cloud Services:** Azure, AWS</w:t>
        <w:br/>
      </w:r>
    </w:p>
    <w:p>
      <w:pPr>
        <w:pStyle w:val="ListBullet"/>
      </w:pPr>
      <w:r>
        <w:t>**Customer Service:** Large corporations, SMBs, startups</w:t>
        <w:br/>
      </w:r>
    </w:p>
    <w:p>
      <w:pPr>
        <w:pStyle w:val="ListBullet"/>
      </w:pPr>
      <w:r>
        <w:t>**Team Collaboration:** Multicultural teams</w:t>
        <w:br/>
      </w:r>
    </w:p>
    <w:p>
      <w:pPr>
        <w:pStyle w:val="ListBullet"/>
      </w:pPr>
      <w:r>
        <w:t>**Requirements Analysis:** User requirements to functional solutions</w:t>
        <w:br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Lodex Inc., Cleveland, OH</w:t>
      </w:r>
    </w:p>
    <w:p>
      <w:r>
        <w:t>Application Development and Technology Lead  |  February 2017 - Present</w:t>
      </w:r>
    </w:p>
    <w:p>
      <w:pPr>
        <w:pStyle w:val="ListBullet"/>
      </w:pPr>
      <w:r>
        <w:t>Led design and implementation of user-centric applications.</w:t>
      </w:r>
    </w:p>
    <w:p>
      <w:pPr>
        <w:pStyle w:val="ListBullet"/>
      </w:pPr>
      <w:r>
        <w:t>Managed SQL Server, ensuring performance and reliability.</w:t>
      </w:r>
    </w:p>
    <w:p>
      <w:pPr>
        <w:pStyle w:val="ListBullet"/>
      </w:pPr>
      <w:r>
        <w:t>Conducted business analysis and created user stories.</w:t>
      </w:r>
    </w:p>
    <w:p>
      <w:pPr>
        <w:pStyle w:val="ListBullet"/>
      </w:pPr>
      <w:r>
        <w:t>Implemented TDD practices for quality assurance.</w:t>
      </w:r>
    </w:p>
    <w:p>
      <w:pPr>
        <w:pStyle w:val="ListBullet"/>
      </w:pPr>
      <w:r>
        <w:t>Developed cloud-based services and optimized IT infrastructure.</w:t>
      </w:r>
    </w:p>
    <w:p>
      <w:pPr>
        <w:pStyle w:val="Heading2"/>
      </w:pPr>
      <w:r>
        <w:t>KAG Logistics, Canton, OH</w:t>
      </w:r>
    </w:p>
    <w:p>
      <w:r>
        <w:t>Software Developer III  |  July 2021 - July 2023</w:t>
      </w:r>
    </w:p>
    <w:p>
      <w:pPr>
        <w:pStyle w:val="ListBullet"/>
      </w:pPr>
      <w:r>
        <w:t>Enhanced user portal TripFocus.</w:t>
      </w:r>
    </w:p>
    <w:p>
      <w:pPr>
        <w:pStyle w:val="ListBullet"/>
      </w:pPr>
      <w:r>
        <w:t>Updated APIs to new frameworks.</w:t>
      </w:r>
    </w:p>
    <w:p>
      <w:pPr>
        <w:pStyle w:val="ListBullet"/>
      </w:pPr>
      <w:r>
        <w:t>Led daily developer meetings for streamlined communication and accelerated development.</w:t>
      </w:r>
    </w:p>
    <w:p>
      <w:pPr>
        <w:pStyle w:val="Heading2"/>
      </w:pPr>
      <w:r>
        <w:t>TEKsystems @ Harley-Davidson, Valleyview, OH</w:t>
      </w:r>
    </w:p>
    <w:p>
      <w:r>
        <w:t>Contractor, Application Developer  |  January 2021 - June 2021</w:t>
      </w:r>
    </w:p>
    <w:p>
      <w:pPr>
        <w:pStyle w:val="ListBullet"/>
      </w:pPr>
      <w:r>
        <w:t>Maintained and improved Talon, Harley-Davidson’s internal application.</w:t>
      </w:r>
    </w:p>
    <w:p>
      <w:pPr>
        <w:pStyle w:val="ListBullet"/>
      </w:pPr>
      <w:r>
        <w:t>Completed major release features, ensuring timely updates and enhancements.</w:t>
      </w:r>
    </w:p>
    <w:p>
      <w:pPr>
        <w:pStyle w:val="Heading2"/>
      </w:pPr>
      <w:r>
        <w:t>IntelliCorp Records Inc., Beachwood, OH</w:t>
      </w:r>
    </w:p>
    <w:p>
      <w:r>
        <w:t>Contractor, Application Developer  |  October 2019 - March 2020</w:t>
      </w:r>
    </w:p>
    <w:p>
      <w:pPr>
        <w:pStyle w:val="ListBullet"/>
      </w:pPr>
      <w:r>
        <w:t>Implemented IIX SOAP API service, enhancing system integration capabilities.</w:t>
      </w:r>
    </w:p>
    <w:p>
      <w:pPr>
        <w:pStyle w:val="ListBullet"/>
      </w:pPr>
      <w:r>
        <w:t>Developed AWS Lambda Function for password management, improving security and efficiency.</w:t>
      </w:r>
    </w:p>
    <w:p>
      <w:pPr>
        <w:pStyle w:val="Heading2"/>
      </w:pPr>
      <w:r>
        <w:t>Broadvox LLC / CloudRoute LLC, Cleveland, OH</w:t>
      </w:r>
    </w:p>
    <w:p>
      <w:r>
        <w:t>Lead of Application Development  |  September 2014 - February 2017</w:t>
      </w:r>
    </w:p>
    <w:p>
      <w:pPr>
        <w:pStyle w:val="ListBullet"/>
      </w:pPr>
      <w:r>
        <w:t>Developed OSS systems using C#, ASP.NET MVC, Azure.</w:t>
      </w:r>
    </w:p>
    <w:p>
      <w:pPr>
        <w:pStyle w:val="ListBullet"/>
      </w:pPr>
      <w:r>
        <w:t>Led a team of 20, managing development and hybrid-cloud deployments.</w:t>
      </w:r>
    </w:p>
    <w:p>
      <w:pPr>
        <w:pStyle w:val="ListBullet"/>
      </w:pPr>
      <w:r>
        <w:t>Acted as the main contact for Microsoft Azure Public Cloud Services.</w:t>
      </w:r>
    </w:p>
    <w:p>
      <w:pPr>
        <w:pStyle w:val="Heading2"/>
      </w:pPr>
      <w:r>
        <w:t>Compellotech Consulting, Willoughby, OH</w:t>
      </w:r>
    </w:p>
    <w:p>
      <w:r>
        <w:t>Systems Consultant, Project Manager  |  September 2012 - September 2014</w:t>
      </w:r>
    </w:p>
    <w:p>
      <w:pPr>
        <w:pStyle w:val="ListBullet"/>
      </w:pPr>
      <w:r>
        <w:t>Developed SPA 'Blueprinter' with Angular.js.</w:t>
      </w:r>
    </w:p>
    <w:p>
      <w:pPr>
        <w:pStyle w:val="ListBullet"/>
      </w:pPr>
      <w:r>
        <w:t>Managed development projects for sales and operator portals.</w:t>
      </w:r>
    </w:p>
    <w:p>
      <w:pPr>
        <w:pStyle w:val="ListBullet"/>
      </w:pPr>
      <w:r>
        <w:t>Led Ernst &amp; Young (EY) engagement on Like-Kind Exchange (LKE) project, improving processing performance from nearly 24 hours to 40 minutes.</w:t>
      </w:r>
    </w:p>
    <w:p>
      <w:pPr>
        <w:pStyle w:val="Heading2"/>
      </w:pPr>
      <w:r>
        <w:t>Price for Profit, Mayfield Heights, OH</w:t>
      </w:r>
    </w:p>
    <w:p>
      <w:r>
        <w:t>Software Developer Analyst  |  August 2010 - September 2012</w:t>
      </w:r>
    </w:p>
    <w:p>
      <w:pPr>
        <w:pStyle w:val="ListBullet"/>
      </w:pPr>
      <w:r>
        <w:t>Maintained financial web application, INSIGHT TO PROFIT.</w:t>
      </w:r>
    </w:p>
    <w:p>
      <w:pPr>
        <w:pStyle w:val="ListBullet"/>
      </w:pPr>
      <w:r>
        <w:t>Acted as Business Analyst, providing insights into client data.</w:t>
      </w:r>
    </w:p>
    <w:p>
      <w:pPr>
        <w:pStyle w:val="Heading2"/>
      </w:pPr>
      <w:r>
        <w:t>Cleveland Metropolitan School District, Cleveland, OH</w:t>
      </w:r>
    </w:p>
    <w:p>
      <w:r>
        <w:t>Software Developer (Contract)  |  February 2010 - July 2010</w:t>
      </w:r>
    </w:p>
    <w:p>
      <w:pPr>
        <w:pStyle w:val="ListBullet"/>
      </w:pPr>
      <w:r>
        <w:t>Performed short-term assignments using C#, ASP.NET, WCF, SQL.</w:t>
      </w:r>
    </w:p>
    <w:p>
      <w:pPr>
        <w:pStyle w:val="Heading2"/>
      </w:pPr>
      <w:r>
        <w:t>ALCOA, Inc., Cleveland, OH</w:t>
      </w:r>
    </w:p>
    <w:p>
      <w:r>
        <w:t>Software Developer  |  April 2008 - February 2010</w:t>
      </w:r>
    </w:p>
    <w:p>
      <w:pPr>
        <w:pStyle w:val="ListBullet"/>
      </w:pPr>
      <w:r>
        <w:t>Developed DI and HR Career Path web applications.</w:t>
      </w:r>
    </w:p>
    <w:p>
      <w:pPr>
        <w:pStyle w:val="Heading2"/>
      </w:pPr>
      <w:r>
        <w:t>Litigation Management, Inc., Cleveland, OH</w:t>
      </w:r>
    </w:p>
    <w:p>
      <w:r>
        <w:t>Application Developer  |  April 2006 - April 2008</w:t>
      </w:r>
    </w:p>
    <w:p>
      <w:pPr>
        <w:pStyle w:val="ListBullet"/>
      </w:pPr>
      <w:r>
        <w:t>Developed and maintained the RATPI web service.</w:t>
      </w:r>
    </w:p>
    <w:p>
      <w:pPr>
        <w:pStyle w:val="Heading2"/>
      </w:pPr>
      <w:r>
        <w:t>Flight Options LLC / FlexJet, Richmond Heights, OH</w:t>
      </w:r>
    </w:p>
    <w:p>
      <w:r>
        <w:t>Web Applications Developer  |  October 2005 - April 2006</w:t>
      </w:r>
    </w:p>
    <w:p>
      <w:pPr>
        <w:pStyle w:val="ListBullet"/>
      </w:pPr>
      <w:r>
        <w:t>Developed internal information system (CAMP Operations).</w:t>
      </w:r>
    </w:p>
    <w:p>
      <w:pPr>
        <w:pStyle w:val="Heading2"/>
      </w:pPr>
      <w:r>
        <w:t>Bridgestone/Firestone North American Tire, LLC, Akron, OH</w:t>
      </w:r>
    </w:p>
    <w:p>
      <w:r>
        <w:t>Application Developer (Contract)  |  August 2005 - October 2005</w:t>
      </w:r>
    </w:p>
    <w:p>
      <w:pPr>
        <w:pStyle w:val="ListBullet"/>
      </w:pPr>
      <w:r>
        <w:t>Developed Mold Shipment Information System (MSIS).</w:t>
      </w:r>
    </w:p>
    <w:p>
      <w:pPr>
        <w:pStyle w:val="Heading1"/>
      </w:pPr>
      <w:r>
        <w:t>EDUCATION</w:t>
      </w:r>
    </w:p>
    <w:p>
      <w:r>
        <w:t>Masters of Business Administration (MBA), International Management</w:t>
        <w:br/>
        <w:t>Cleveland State University, Cleveland, OH - May 2009 (Cum Laude)</w:t>
      </w:r>
    </w:p>
    <w:p>
      <w:r>
        <w:t>Bachelors of Business Administration (BBA), Information Systems</w:t>
        <w:br/>
        <w:t>Cleveland State University, Cleveland, OH - May 2005 (Cum Laude)</w:t>
      </w:r>
    </w:p>
    <w:p>
      <w:pPr>
        <w:pStyle w:val="Heading1"/>
      </w:pPr>
      <w:r>
        <w:t>KEY ACHIEVEMENTS</w:t>
      </w:r>
    </w:p>
    <w:p>
      <w:pPr>
        <w:pStyle w:val="ListBullet"/>
      </w:pPr>
      <w:r>
        <w:t>Successfully led development projects from concept to deployment, ensuring high-quality deliverables and customer satisfaction.</w:t>
      </w:r>
    </w:p>
    <w:p>
      <w:pPr>
        <w:pStyle w:val="ListBullet"/>
      </w:pPr>
      <w:r>
        <w:t>Enhanced application performance and reliability through effective database management and optimization.</w:t>
      </w:r>
    </w:p>
    <w:p>
      <w:pPr>
        <w:pStyle w:val="ListBullet"/>
      </w:pPr>
      <w:r>
        <w:t>Improved team productivity and project timelines by implementing Agile and TDD practices.</w:t>
      </w:r>
    </w:p>
    <w:p>
      <w:pPr>
        <w:pStyle w:val="ListBullet"/>
      </w:pPr>
      <w:r>
        <w:t>Fostered strong relationships with stakeholders, translating business requirements into functional solutions.</w:t>
      </w:r>
    </w:p>
    <w:p>
      <w:pPr>
        <w:pStyle w:val="ListBullet"/>
      </w:pPr>
      <w:r>
        <w:t>Led Ernst &amp; Young (EY) engagement on Like-Kind Exchange (LKE) project, improving processing performance from nearly 24 hours to 40 minutes.</w:t>
      </w:r>
    </w:p>
    <w:p>
      <w:r>
        <w:t>Giorgiy Shepov is a seasoned Full Stack Application Developer with robust project management and business analysis skills. His extensive experience across various industries and his proficiency in a wide array of technologies and methodologies make him a versatile and valuable professional in the field of application development and technology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